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YOLOv3 Configuration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Section</w:t>
            </w:r>
          </w:p>
        </w:tc>
        <w:tc>
          <w:tcPr>
            <w:tcW w:type="dxa" w:w="2880"/>
          </w:tcPr>
          <w:p>
            <w:r>
              <w:t>Parameter</w:t>
            </w:r>
          </w:p>
        </w:tc>
        <w:tc>
          <w:tcPr>
            <w:tcW w:type="dxa" w:w="2880"/>
          </w:tcPr>
          <w:p>
            <w:r>
              <w:t>Value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yolov3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n_classes</w:t>
            </w:r>
          </w:p>
        </w:tc>
        <w:tc>
          <w:tcPr>
            <w:tcW w:type="dxa" w:w="2880"/>
          </w:tcPr>
          <w:p>
            <w:r>
              <w:t>26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class_names</w:t>
            </w:r>
          </w:p>
        </w:tc>
        <w:tc>
          <w:tcPr>
            <w:tcW w:type="dxa" w:w="2880"/>
          </w:tcPr>
          <w:p>
            <w:r>
              <w:t>custom_classes.txt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ignore_threshold</w:t>
            </w:r>
          </w:p>
        </w:tc>
        <w:tc>
          <w:tcPr>
            <w:tcW w:type="dxa" w:w="2880"/>
          </w:tcPr>
          <w:p>
            <w:r>
              <w:t>0.7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anchors</w:t>
            </w:r>
          </w:p>
        </w:tc>
        <w:tc>
          <w:tcPr>
            <w:tcW w:type="dxa" w:w="2880"/>
          </w:tcPr>
          <w:p>
            <w:r>
              <w:t>[[10, 13], [16, 30], [33, 23], [30, 61], [62, 45], [59, 119], [116, 90], [156, 198], [373, 326]]</w:t>
            </w:r>
          </w:p>
        </w:tc>
      </w:tr>
      <w:tr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anchor_mask</w:t>
            </w:r>
          </w:p>
        </w:tc>
        <w:tc>
          <w:tcPr>
            <w:tcW w:type="dxa" w:w="2880"/>
          </w:tcPr>
          <w:p>
            <w:r>
              <w:t>[[6, 7, 8], [3, 4, 5], [0, 1, 2]]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img_size</w:t>
            </w:r>
          </w:p>
        </w:tc>
        <w:tc>
          <w:tcPr>
            <w:tcW w:type="dxa" w:w="2880"/>
          </w:tcPr>
          <w:p>
            <w:r>
              <w:t>320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lr</w:t>
            </w:r>
          </w:p>
        </w:tc>
        <w:tc>
          <w:tcPr>
            <w:tcW w:type="dxa" w:w="2880"/>
          </w:tcPr>
          <w:p>
            <w:r>
              <w:t>0.001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burn_in</w:t>
            </w:r>
          </w:p>
        </w:tc>
        <w:tc>
          <w:tcPr>
            <w:tcW w:type="dxa" w:w="2880"/>
          </w:tcPr>
          <w:p>
            <w:r>
              <w:t>1000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steps</w:t>
            </w:r>
          </w:p>
        </w:tc>
        <w:tc>
          <w:tcPr>
            <w:tcW w:type="dxa" w:w="2880"/>
          </w:tcPr>
          <w:p>
            <w:r>
              <w:t>[8000, 9000]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momentum</w:t>
            </w:r>
          </w:p>
        </w:tc>
        <w:tc>
          <w:tcPr>
            <w:tcW w:type="dxa" w:w="2880"/>
          </w:tcPr>
          <w:p>
            <w:r>
              <w:t>0.9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decay</w:t>
            </w:r>
          </w:p>
        </w:tc>
        <w:tc>
          <w:tcPr>
            <w:tcW w:type="dxa" w:w="2880"/>
          </w:tcPr>
          <w:p>
            <w:r>
              <w:t>0.0005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max_iter</w:t>
            </w:r>
          </w:p>
        </w:tc>
        <w:tc>
          <w:tcPr>
            <w:tcW w:type="dxa" w:w="2880"/>
          </w:tcPr>
          <w:p>
            <w:r>
              <w:t>10000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batch_size</w:t>
            </w:r>
          </w:p>
        </w:tc>
        <w:tc>
          <w:tcPr>
            <w:tcW w:type="dxa" w:w="2880"/>
          </w:tcPr>
          <w:p>
            <w:r>
              <w:t>4</w:t>
            </w:r>
          </w:p>
        </w:tc>
      </w:tr>
      <w:tr>
        <w:tc>
          <w:tcPr>
            <w:tcW w:type="dxa" w:w="2880"/>
          </w:tcPr>
          <w:p>
            <w:r>
              <w:t>Train</w:t>
            </w:r>
          </w:p>
        </w:tc>
        <w:tc>
          <w:tcPr>
            <w:tcW w:type="dxa" w:w="2880"/>
          </w:tcPr>
          <w:p>
            <w:r>
              <w:t>subdivision</w:t>
            </w:r>
          </w:p>
        </w:tc>
        <w:tc>
          <w:tcPr>
            <w:tcW w:type="dxa" w:w="2880"/>
          </w:tcPr>
          <w:p>
            <w:r>
              <w:t>16</w:t>
            </w:r>
          </w:p>
        </w:tc>
      </w:tr>
      <w:tr>
        <w:tc>
          <w:tcPr>
            <w:tcW w:type="dxa" w:w="2880"/>
          </w:tcPr>
          <w:p>
            <w:r>
              <w:t>Augmentation</w:t>
            </w:r>
          </w:p>
        </w:tc>
        <w:tc>
          <w:tcPr>
            <w:tcW w:type="dxa" w:w="2880"/>
          </w:tcPr>
          <w:p>
            <w:r>
              <w:t>random_size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</w:tr>
      <w:tr>
        <w:tc>
          <w:tcPr>
            <w:tcW w:type="dxa" w:w="2880"/>
          </w:tcPr>
          <w:p>
            <w:r>
              <w:t>Augmentation</w:t>
            </w:r>
          </w:p>
        </w:tc>
        <w:tc>
          <w:tcPr>
            <w:tcW w:type="dxa" w:w="2880"/>
          </w:tcPr>
          <w:p>
            <w:r>
              <w:t>lr_flip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</w:tr>
      <w:tr>
        <w:tc>
          <w:tcPr>
            <w:tcW w:type="dxa" w:w="2880"/>
          </w:tcPr>
          <w:p>
            <w:r>
              <w:t>Augmentation</w:t>
            </w:r>
          </w:p>
        </w:tc>
        <w:tc>
          <w:tcPr>
            <w:tcW w:type="dxa" w:w="2880"/>
          </w:tcPr>
          <w:p>
            <w:r>
              <w:t>distortion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</w:tr>
      <w:tr>
        <w:tc>
          <w:tcPr>
            <w:tcW w:type="dxa" w:w="2880"/>
          </w:tcPr>
          <w:p>
            <w:r>
              <w:t>Augmentation</w:t>
            </w:r>
          </w:p>
        </w:tc>
        <w:tc>
          <w:tcPr>
            <w:tcW w:type="dxa" w:w="2880"/>
          </w:tcPr>
          <w:p>
            <w:r>
              <w:t>random_placing</w:t>
            </w:r>
          </w:p>
        </w:tc>
        <w:tc>
          <w:tcPr>
            <w:tcW w:type="dxa" w:w="2880"/>
          </w:tcPr>
          <w:p>
            <w:r>
              <w:t>True</w:t>
            </w:r>
          </w:p>
        </w:tc>
      </w:tr>
      <w:tr>
        <w:tc>
          <w:tcPr>
            <w:tcW w:type="dxa" w:w="2880"/>
          </w:tcPr>
          <w:p>
            <w:r>
              <w:t>Augmentation</w:t>
            </w:r>
          </w:p>
        </w:tc>
        <w:tc>
          <w:tcPr>
            <w:tcW w:type="dxa" w:w="2880"/>
          </w:tcPr>
          <w:p>
            <w:r>
              <w:t>jitter</w:t>
            </w:r>
          </w:p>
        </w:tc>
        <w:tc>
          <w:tcPr>
            <w:tcW w:type="dxa" w:w="2880"/>
          </w:tcPr>
          <w:p>
            <w:r>
              <w:t>0.3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batch_size</w:t>
            </w:r>
          </w:p>
        </w:tc>
        <w:tc>
          <w:tcPr>
            <w:tcW w:type="dxa" w:w="2880"/>
          </w:tcPr>
          <w:p>
            <w:r>
              <w:t>32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conf_threshold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nms_threshold</w:t>
            </w:r>
          </w:p>
        </w:tc>
        <w:tc>
          <w:tcPr>
            <w:tcW w:type="dxa" w:w="2880"/>
          </w:tcPr>
          <w:p>
            <w:r>
              <w:t>0.45</w:t>
            </w:r>
          </w:p>
        </w:tc>
      </w:tr>
      <w:tr>
        <w:tc>
          <w:tcPr>
            <w:tcW w:type="dxa" w:w="2880"/>
          </w:tcPr>
          <w:p>
            <w:r>
              <w:t>Test</w:t>
            </w:r>
          </w:p>
        </w:tc>
        <w:tc>
          <w:tcPr>
            <w:tcW w:type="dxa" w:w="2880"/>
          </w:tcPr>
          <w:p>
            <w:r>
              <w:t>img_size</w:t>
            </w:r>
          </w:p>
        </w:tc>
        <w:tc>
          <w:tcPr>
            <w:tcW w:type="dxa" w:w="2880"/>
          </w:tcPr>
          <w:p>
            <w:r>
              <w:t>320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